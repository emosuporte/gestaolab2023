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Número de Registro: [numero_registro]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Data do Registro: [data_registro]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Data do Fato: [data_fato]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A não conformidade aberta por: [aberto_por]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 Número do Pedido: [numero_pedido]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Tipo de Não Conformidade: [tipo_nao_conformidade]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Fato: [fato]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Ação Corretiva Imediata: [acao_corretiva]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Responsável pela Ação Corretiva: [responsavel_acao_corretiva]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6AF6"/>
    <w:rsid w:val="0015074B"/>
    <w:rsid w:val="0029639D"/>
    <w:rsid w:val="00326F90"/>
    <w:rsid w:val="00AA1D8D"/>
    <w:rsid w:val="00B47730"/>
    <w:rsid w:val="00CB0664"/>
    <w:rsid w:val="00FC693F"/>
    <w:rsid w:val="04BB2F45"/>
    <w:rsid w:val="1E23608B"/>
    <w:rsid w:val="37196A88"/>
    <w:rsid w:val="39F24C50"/>
    <w:rsid w:val="5257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6">
    <w:name w:val="Body Text"/>
    <w:basedOn w:val="1"/>
    <w:link w:val="46"/>
    <w:unhideWhenUsed/>
    <w:qFormat/>
    <w:uiPriority w:val="99"/>
    <w:pPr>
      <w:spacing w:after="120"/>
    </w:pPr>
  </w:style>
  <w:style w:type="paragraph" w:styleId="17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0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1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2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23">
    <w:name w:val="List Number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5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7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4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List Number"/>
    <w:basedOn w:val="1"/>
    <w:unhideWhenUsed/>
    <w:qFormat/>
    <w:uiPriority w:val="99"/>
    <w:pPr>
      <w:numPr>
        <w:ilvl w:val="0"/>
        <w:numId w:val="6"/>
      </w:numPr>
      <w:contextualSpacing/>
    </w:p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5"/>
    <w:qFormat/>
    <w:uiPriority w:val="99"/>
  </w:style>
  <w:style w:type="character" w:customStyle="1" w:styleId="38">
    <w:name w:val="Footer Char"/>
    <w:basedOn w:val="11"/>
    <w:link w:val="27"/>
    <w:qFormat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16"/>
    <w:qFormat/>
    <w:uiPriority w:val="99"/>
  </w:style>
  <w:style w:type="character" w:customStyle="1" w:styleId="47">
    <w:name w:val="Body Text 2 Char"/>
    <w:basedOn w:val="11"/>
    <w:link w:val="24"/>
    <w:qFormat/>
    <w:uiPriority w:val="99"/>
  </w:style>
  <w:style w:type="character" w:customStyle="1" w:styleId="48">
    <w:name w:val="Body Text 3 Char"/>
    <w:basedOn w:val="11"/>
    <w:link w:val="22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20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Emerson M</cp:lastModifiedBy>
  <dcterms:modified xsi:type="dcterms:W3CDTF">2023-06-24T00:29:53Z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DA7704D0B1F8497E9CCF9CCF38DF5F95</vt:lpwstr>
  </property>
</Properties>
</file>