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6AF6"/>
    <w:rsid w:val="0015074B"/>
    <w:rsid w:val="0029639D"/>
    <w:rsid w:val="00326F90"/>
    <w:rsid w:val="00AA1D8D"/>
    <w:rsid w:val="00B47730"/>
    <w:rsid w:val="00CB0664"/>
    <w:rsid w:val="00FC693F"/>
    <w:rsid w:val="04BB2F45"/>
    <w:rsid w:val="37196A88"/>
    <w:rsid w:val="39F24C50"/>
    <w:rsid w:val="5257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Emerson M</cp:lastModifiedBy>
  <dcterms:modified xsi:type="dcterms:W3CDTF">2023-06-22T23:54:27Z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DA7704D0B1F8497E9CCF9CCF38DF5F95</vt:lpwstr>
  </property>
</Properties>
</file>